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Requirements Document: Online Learning Platform</w:t>
      </w:r>
    </w:p>
    <w:p>
      <w:r>
        <w:t>Project Name: Scholar247</w:t>
      </w:r>
    </w:p>
    <w:p>
      <w:r>
        <w:t>Owner: Saurabh Pandey</w:t>
      </w:r>
    </w:p>
    <w:p>
      <w:r>
        <w:t>Version: 1.0</w:t>
      </w:r>
    </w:p>
    <w:p>
      <w:r>
        <w:t>Date: May 08, 2025</w:t>
      </w:r>
    </w:p>
    <w:p>
      <w:pPr>
        <w:pStyle w:val="Heading2"/>
      </w:pPr>
      <w:r>
        <w:t>1. Project Overview</w:t>
      </w:r>
    </w:p>
    <w:p>
      <w:r>
        <w:t>Scholar247 is a web-based online learning platform that provides tutorials, coding examples, quizzes, and certification opportunities in web development, programming, and computer science. The site will serve as a knowledge hub for beginners and intermediate learners.</w:t>
      </w:r>
    </w:p>
    <w:p>
      <w:pPr>
        <w:pStyle w:val="Heading2"/>
      </w:pPr>
      <w:r>
        <w:t>2. User Roles</w:t>
      </w:r>
    </w:p>
    <w:p>
      <w:r>
        <w:t>- Visitor (unauthenticated user)</w:t>
      </w:r>
    </w:p>
    <w:p>
      <w:r>
        <w:t>- Registered Learner</w:t>
      </w:r>
    </w:p>
    <w:p>
      <w:r>
        <w:t>- Admin</w:t>
      </w:r>
    </w:p>
    <w:p>
      <w:pPr>
        <w:pStyle w:val="Heading2"/>
      </w:pPr>
      <w:r>
        <w:t>3. Functional Requirements</w:t>
      </w:r>
    </w:p>
    <w:p>
      <w:pPr>
        <w:pStyle w:val="Heading3"/>
      </w:pPr>
      <w:r>
        <w:t>3.1 Visitor Features</w:t>
      </w:r>
    </w:p>
    <w:p>
      <w:r>
        <w:t>- View homepage, categories, and sample tutorials.</w:t>
      </w:r>
    </w:p>
    <w:p>
      <w:r>
        <w:t>- Search for tutorials by keyword.</w:t>
      </w:r>
    </w:p>
    <w:p>
      <w:r>
        <w:t>- Register or log in to access full content.</w:t>
      </w:r>
    </w:p>
    <w:p>
      <w:pPr>
        <w:pStyle w:val="Heading3"/>
      </w:pPr>
      <w:r>
        <w:t>3.2 Registered Learner Features</w:t>
      </w:r>
    </w:p>
    <w:p>
      <w:r>
        <w:t>- Access all tutorials and articles.</w:t>
      </w:r>
    </w:p>
    <w:p>
      <w:r>
        <w:t>- Bookmark/favorite tutorials.</w:t>
      </w:r>
    </w:p>
    <w:p>
      <w:r>
        <w:t>- Take quizzes and track progress.</w:t>
      </w:r>
    </w:p>
    <w:p>
      <w:r>
        <w:t>- Comment on tutorials.</w:t>
      </w:r>
    </w:p>
    <w:p>
      <w:r>
        <w:t>- Earn badges/certificates.</w:t>
      </w:r>
    </w:p>
    <w:p>
      <w:pPr>
        <w:pStyle w:val="Heading3"/>
      </w:pPr>
      <w:r>
        <w:t>3.3 Admin Features</w:t>
      </w:r>
    </w:p>
    <w:p>
      <w:r>
        <w:t>- Add/edit/delete tutorials and quizzes.</w:t>
      </w:r>
    </w:p>
    <w:p>
      <w:r>
        <w:t>- Approve or delete user comments.</w:t>
      </w:r>
    </w:p>
    <w:p>
      <w:r>
        <w:t>- Manage user accounts.</w:t>
      </w:r>
    </w:p>
    <w:p>
      <w:pPr>
        <w:pStyle w:val="Heading2"/>
      </w:pPr>
      <w:r>
        <w:t>4. Content Structure</w:t>
      </w:r>
    </w:p>
    <w:p>
      <w:r>
        <w:t>- Tutorials categorized by topic (HTML, CSS, JS, Python, etc.)</w:t>
      </w:r>
    </w:p>
    <w:p>
      <w:r>
        <w:t>- Each tutorial includes:</w:t>
      </w:r>
    </w:p>
    <w:p>
      <w:r>
        <w:t xml:space="preserve">  - Title</w:t>
        <w:br/>
        <w:t xml:space="preserve">  - Description</w:t>
        <w:br/>
        <w:t xml:space="preserve">  - Code examples</w:t>
        <w:br/>
        <w:t xml:space="preserve">  - "Try it Yourself" editor</w:t>
      </w:r>
    </w:p>
    <w:p>
      <w:r>
        <w:t>- Quizzes with multiple choice questions</w:t>
      </w:r>
    </w:p>
    <w:p>
      <w:pPr>
        <w:pStyle w:val="Heading2"/>
      </w:pPr>
      <w:r>
        <w:t>5. Technical Requirements (Summary)</w:t>
      </w:r>
    </w:p>
    <w:p>
      <w:r>
        <w:t>- Frontend: HTML, CSS, JavaScript, Next.js</w:t>
      </w:r>
    </w:p>
    <w:p>
      <w:r>
        <w:t>- Database: MySQL</w:t>
      </w:r>
    </w:p>
    <w:p>
      <w:r>
        <w:t>- Hosting: GitHub Pages (for frontend)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